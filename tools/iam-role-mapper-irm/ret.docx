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IAM Role Mapper Results</w:t>
      </w:r>
    </w:p>
    <w:p>
      <w:pPr>
        <w:pStyle w:val="Heading1"/>
      </w:pPr>
      <w:r>
        <w:t>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Entity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totalAWSRoles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totalAWSPolicies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notFound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>
      <w:pPr>
        <w:pStyle w:val="Heading1"/>
      </w:pPr>
      <w:r>
        <w:t>Equivalent Mappings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AWS Role</w:t>
            </w:r>
          </w:p>
        </w:tc>
        <w:tc>
          <w:tcPr>
            <w:tcW w:type="dxa" w:w="2880"/>
          </w:tcPr>
          <w:p>
            <w:r>
              <w:t>AWS Policy</w:t>
            </w:r>
          </w:p>
        </w:tc>
        <w:tc>
          <w:tcPr>
            <w:tcW w:type="dxa" w:w="2880"/>
          </w:tcPr>
          <w:p>
            <w:r>
              <w:t>GCP Predefined Role</w:t>
            </w:r>
          </w:p>
        </w:tc>
      </w:tr>
      <w:tr>
        <w:tc>
          <w:tcPr>
            <w:tcW w:type="dxa" w:w="2880"/>
          </w:tcPr>
          <w:p>
            <w:r>
              <w:t>MyEC2AdminRole</w:t>
            </w:r>
          </w:p>
        </w:tc>
        <w:tc>
          <w:tcPr>
            <w:tcW w:type="dxa" w:w="2880"/>
          </w:tcPr>
          <w:p>
            <w:r>
              <w:t>AmazonEC2FullAccess</w:t>
            </w:r>
          </w:p>
        </w:tc>
        <w:tc>
          <w:tcPr>
            <w:tcW w:type="dxa" w:w="2880"/>
          </w:tcPr>
          <w:p>
            <w:r>
              <w:t>Compute Network Admin</w:t>
            </w:r>
          </w:p>
        </w:tc>
      </w:tr>
      <w:tr>
        <w:tc>
          <w:tcPr>
            <w:tcW w:type="dxa" w:w="2880"/>
          </w:tcPr>
          <w:p>
            <w:r>
              <w:t>MyEC2AdminRole</w:t>
            </w:r>
          </w:p>
        </w:tc>
        <w:tc>
          <w:tcPr>
            <w:tcW w:type="dxa" w:w="2880"/>
          </w:tcPr>
          <w:p>
            <w:r>
              <w:t>ReadOnlyAccess</w:t>
            </w:r>
          </w:p>
        </w:tc>
        <w:tc>
          <w:tcPr>
            <w:tcW w:type="dxa" w:w="2880"/>
          </w:tcPr>
          <w:p>
            <w:r>
              <w:t>Compute Viewer</w:t>
            </w:r>
          </w:p>
        </w:tc>
      </w:tr>
      <w:tr>
        <w:tc>
          <w:tcPr>
            <w:tcW w:type="dxa" w:w="2880"/>
          </w:tcPr>
          <w:p>
            <w:r>
              <w:t>MyEC2AdminRole</w:t>
            </w:r>
          </w:p>
        </w:tc>
        <w:tc>
          <w:tcPr>
            <w:tcW w:type="dxa" w:w="2880"/>
          </w:tcPr>
          <w:p>
            <w:r>
              <w:t>AmazonEC2ReadOnlyAccess</w:t>
            </w:r>
          </w:p>
        </w:tc>
        <w:tc>
          <w:tcPr>
            <w:tcW w:type="dxa" w:w="2880"/>
          </w:tcPr>
          <w:p>
            <w:r>
              <w:t>Not Found</w:t>
            </w:r>
          </w:p>
        </w:tc>
      </w:tr>
      <w:tr>
        <w:tc>
          <w:tcPr>
            <w:tcW w:type="dxa" w:w="2880"/>
          </w:tcPr>
          <w:p>
            <w:r>
              <w:t>MyS3nRole</w:t>
            </w:r>
          </w:p>
        </w:tc>
        <w:tc>
          <w:tcPr>
            <w:tcW w:type="dxa" w:w="2880"/>
          </w:tcPr>
          <w:p>
            <w:r>
              <w:t>AmazonS3FullAccess</w:t>
            </w:r>
          </w:p>
        </w:tc>
        <w:tc>
          <w:tcPr>
            <w:tcW w:type="dxa" w:w="2880"/>
          </w:tcPr>
          <w:p>
            <w:r>
              <w:t xml:space="preserve">Compute Storage Admin </w:t>
            </w:r>
          </w:p>
        </w:tc>
      </w:tr>
      <w:tr>
        <w:tc>
          <w:tcPr>
            <w:tcW w:type="dxa" w:w="2880"/>
          </w:tcPr>
          <w:p>
            <w:r>
              <w:t>MyS3nRole</w:t>
            </w:r>
          </w:p>
        </w:tc>
        <w:tc>
          <w:tcPr>
            <w:tcW w:type="dxa" w:w="2880"/>
          </w:tcPr>
          <w:p>
            <w:r>
              <w:t>AmazonS3ReadOnlyAccess</w:t>
            </w:r>
          </w:p>
        </w:tc>
        <w:tc>
          <w:tcPr>
            <w:tcW w:type="dxa" w:w="2880"/>
          </w:tcPr>
          <w:p>
            <w:r>
              <w:t>Not Found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